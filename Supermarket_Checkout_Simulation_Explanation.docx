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4586601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F7367F" w:rsidRPr="00F7367F" w:rsidRDefault="00F7367F">
          <w:pPr>
            <w:pStyle w:val="NoSpacing"/>
            <w:rPr>
              <w:rFonts w:ascii="Times New Roman" w:hAnsi="Times New Roman" w:cs="Times New Roman"/>
              <w:sz w:val="36"/>
              <w:szCs w:val="36"/>
            </w:rPr>
          </w:pPr>
          <w:r w:rsidRPr="00F7367F">
            <w:rPr>
              <w:rFonts w:ascii="Times New Roman" w:hAnsi="Times New Roman" w:cs="Times New Roman"/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6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7367F" w:rsidRDefault="00F7367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6/13/2024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6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7367F" w:rsidRDefault="00F7367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6/13/2024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F7367F">
            <w:rPr>
              <w:rFonts w:ascii="Times New Roman" w:hAnsi="Times New Roman" w:cs="Times New Roman"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367F" w:rsidRDefault="00F7367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284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7367F" w:rsidRDefault="00F7367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7367F">
            <w:rPr>
              <w:rFonts w:ascii="Times New Roman" w:hAnsi="Times New Roman" w:cs="Times New Roman"/>
              <w:sz w:val="36"/>
              <w:szCs w:val="36"/>
            </w:rPr>
            <w:t>UNIVERSIDADE SAO TOMAS DE MOCAMBIQUE</w:t>
          </w:r>
        </w:p>
        <w:p w:rsidR="00F7367F" w:rsidRDefault="00F7367F" w:rsidP="00F7367F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page">
                      <wp:posOffset>3263900</wp:posOffset>
                    </wp:positionH>
                    <wp:positionV relativeFrom="page">
                      <wp:posOffset>1612900</wp:posOffset>
                    </wp:positionV>
                    <wp:extent cx="4248150" cy="1779905"/>
                    <wp:effectExtent l="0" t="0" r="0" b="1079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48150" cy="17799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367F" w:rsidRPr="00F7367F" w:rsidRDefault="00F7367F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7367F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Parallel Computing</w:t>
                                    </w:r>
                                  </w:sdtContent>
                                </w:sdt>
                              </w:p>
                              <w:p w:rsidR="00F7367F" w:rsidRDefault="00F7367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257pt;margin-top:127pt;width:334.5pt;height:140.1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" filled="f" stroked="f" strokeweight=".5pt">
                    <v:textbox inset="0,0,0,0">
                      <w:txbxContent>
                        <w:p w:rsidR="00F7367F" w:rsidRPr="00F7367F" w:rsidRDefault="00F7367F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7367F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Parallel Computing</w:t>
                              </w:r>
                            </w:sdtContent>
                          </w:sdt>
                        </w:p>
                        <w:p w:rsidR="00F7367F" w:rsidRDefault="00F7367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7367F" w:rsidRPr="00F7367F" w:rsidRDefault="00F7367F" w:rsidP="00F7367F"/>
        <w:p w:rsidR="00F7367F" w:rsidRPr="00F7367F" w:rsidRDefault="00F7367F" w:rsidP="00F7367F"/>
        <w:p w:rsidR="00F7367F" w:rsidRPr="00F7367F" w:rsidRDefault="00F7367F" w:rsidP="00F7367F"/>
        <w:p w:rsidR="00F7367F" w:rsidRPr="00F7367F" w:rsidRDefault="00F7367F" w:rsidP="00F7367F"/>
        <w:p w:rsidR="00F7367F" w:rsidRPr="00F7367F" w:rsidRDefault="00F7367F" w:rsidP="00F7367F"/>
        <w:p w:rsidR="00F7367F" w:rsidRDefault="00F7367F" w:rsidP="00F7367F"/>
        <w:p w:rsidR="00F7367F" w:rsidRDefault="00F7367F" w:rsidP="00F7367F">
          <w:pPr>
            <w:tabs>
              <w:tab w:val="left" w:pos="2190"/>
            </w:tabs>
          </w:pPr>
          <w:r>
            <w:tab/>
          </w:r>
        </w:p>
        <w:p w:rsidR="00F7367F" w:rsidRPr="00F7367F" w:rsidRDefault="00F7367F" w:rsidP="00F7367F">
          <w:pPr>
            <w:tabs>
              <w:tab w:val="left" w:pos="2190"/>
            </w:tabs>
            <w:rPr>
              <w:b/>
            </w:rPr>
          </w:pPr>
          <w:r w:rsidRPr="00F7367F">
            <w:rPr>
              <w:b/>
            </w:rPr>
            <w:t xml:space="preserve">Group Members: </w:t>
          </w:r>
        </w:p>
        <w:p w:rsidR="00F7367F" w:rsidRDefault="00F7367F" w:rsidP="00F7367F">
          <w:pPr>
            <w:tabs>
              <w:tab w:val="left" w:pos="2190"/>
            </w:tabs>
          </w:pPr>
          <w:proofErr w:type="spellStart"/>
          <w:r>
            <w:t>Camira</w:t>
          </w:r>
          <w:proofErr w:type="spellEnd"/>
          <w:r>
            <w:t xml:space="preserve"> </w:t>
          </w:r>
          <w:proofErr w:type="spellStart"/>
          <w:r>
            <w:t>Chissico</w:t>
          </w:r>
          <w:proofErr w:type="spellEnd"/>
        </w:p>
        <w:p w:rsidR="00F7367F" w:rsidRDefault="00F7367F" w:rsidP="00F7367F">
          <w:pPr>
            <w:tabs>
              <w:tab w:val="left" w:pos="2190"/>
            </w:tabs>
          </w:pPr>
          <w:r>
            <w:t xml:space="preserve">Fernando </w:t>
          </w:r>
          <w:proofErr w:type="spellStart"/>
          <w:r>
            <w:t>Chikanda</w:t>
          </w:r>
          <w:proofErr w:type="spellEnd"/>
        </w:p>
        <w:p w:rsidR="00F7367F" w:rsidRDefault="00F7367F" w:rsidP="00F7367F">
          <w:pPr>
            <w:tabs>
              <w:tab w:val="left" w:pos="2190"/>
            </w:tabs>
          </w:pPr>
          <w:proofErr w:type="spellStart"/>
          <w:r>
            <w:t>Helder</w:t>
          </w:r>
          <w:proofErr w:type="spellEnd"/>
          <w:r>
            <w:t xml:space="preserve"> </w:t>
          </w:r>
          <w:proofErr w:type="spellStart"/>
          <w:r>
            <w:t>Alisio</w:t>
          </w:r>
          <w:proofErr w:type="spellEnd"/>
        </w:p>
        <w:p w:rsidR="00510977" w:rsidRPr="00F7367F" w:rsidRDefault="00F7367F" w:rsidP="00F7367F">
          <w:r w:rsidRPr="00F7367F">
            <w:br w:type="page"/>
          </w:r>
        </w:p>
        <w:bookmarkStart w:id="0" w:name="_GoBack" w:displacedByCustomXml="next"/>
        <w:bookmarkEnd w:id="0" w:displacedByCustomXml="next"/>
      </w:sdtContent>
    </w:sdt>
    <w:p w:rsidR="00D15E35" w:rsidRDefault="0003314F">
      <w:pPr>
        <w:pStyle w:val="Heading1"/>
      </w:pPr>
      <w:r>
        <w:lastRenderedPageBreak/>
        <w:t>S</w:t>
      </w:r>
      <w:r>
        <w:t>upermarket</w:t>
      </w:r>
      <w:r>
        <w:t xml:space="preserve"> Checkout</w:t>
      </w:r>
      <w:r>
        <w:t xml:space="preserve"> Simulation</w:t>
      </w:r>
    </w:p>
    <w:p w:rsidR="00D15E35" w:rsidRDefault="0003314F">
      <w:r>
        <w:t>Analyzing and Optimizing Checkout Lanes Using Python</w:t>
      </w:r>
    </w:p>
    <w:p w:rsidR="00D15E35" w:rsidRDefault="0003314F">
      <w:pPr>
        <w:pStyle w:val="Heading2"/>
      </w:pPr>
      <w:r>
        <w:t>Imports and Libraries</w:t>
      </w:r>
    </w:p>
    <w:p w:rsidR="00D15E35" w:rsidRDefault="0003314F">
      <w:r>
        <w:t>import threading</w:t>
      </w:r>
      <w:r>
        <w:br/>
        <w:t>import random</w:t>
      </w:r>
      <w:r>
        <w:br/>
        <w:t>import time</w:t>
      </w:r>
      <w:r>
        <w:br/>
      </w:r>
      <w:r>
        <w:br/>
        <w:t xml:space="preserve">- **`threading`**: Allows the creation and management of multiple threads, enabling concurrent </w:t>
      </w:r>
      <w:r>
        <w:t>execution.</w:t>
      </w:r>
      <w:r>
        <w:br/>
        <w:t>- **`random`**: Used to generate random numbers, simulating random processing times for customers.</w:t>
      </w:r>
      <w:r>
        <w:br/>
        <w:t>- **`time`**: Provides functions to handle time-related tasks, such as sleeping for a specific duration.</w:t>
      </w:r>
      <w:r>
        <w:br/>
      </w:r>
    </w:p>
    <w:p w:rsidR="00D15E35" w:rsidRDefault="0003314F">
      <w:pPr>
        <w:pStyle w:val="Heading2"/>
      </w:pPr>
      <w:r>
        <w:t>Customer and Processing Functions</w:t>
      </w:r>
    </w:p>
    <w:p w:rsidR="00D15E35" w:rsidRDefault="0003314F">
      <w:pPr>
        <w:pStyle w:val="Heading3"/>
      </w:pPr>
      <w:r>
        <w:t>self_c</w:t>
      </w:r>
      <w:r>
        <w:t>heckout_cashier(lane_id, customers)</w:t>
      </w:r>
    </w:p>
    <w:p w:rsidR="00D15E35" w:rsidRDefault="0003314F">
      <w:r>
        <w:t>def self_checkout_cashier(lane_id, customers):</w:t>
      </w:r>
      <w:r>
        <w:br/>
        <w:t xml:space="preserve">    print(f"Self-checkout lane  {lane_id} starts processing.")</w:t>
      </w:r>
      <w:r>
        <w:br/>
        <w:t xml:space="preserve">    for customer in customers:</w:t>
      </w:r>
      <w:r>
        <w:br/>
        <w:t xml:space="preserve">        process_customer(lane_id, customer)</w:t>
      </w:r>
      <w:r>
        <w:br/>
        <w:t xml:space="preserve">    print(f"Self-checkout lane {lan</w:t>
      </w:r>
      <w:r>
        <w:t>e_id} has finished processing.")</w:t>
      </w:r>
      <w:r>
        <w:br/>
      </w:r>
    </w:p>
    <w:p w:rsidR="00D15E35" w:rsidRDefault="0003314F">
      <w:r>
        <w:t>Simulates a self-checkout lane processing customers. Iterates over each customer in the list and processes them.</w:t>
      </w:r>
    </w:p>
    <w:p w:rsidR="00D15E35" w:rsidRDefault="0003314F">
      <w:pPr>
        <w:pStyle w:val="Heading3"/>
      </w:pPr>
      <w:r>
        <w:t>traditional_cashier(lane_id, customers)</w:t>
      </w:r>
    </w:p>
    <w:p w:rsidR="00D15E35" w:rsidRDefault="0003314F">
      <w:r>
        <w:t>def traditional_cashier(lane_id, customers):</w:t>
      </w:r>
      <w:r>
        <w:br/>
        <w:t xml:space="preserve">    print(f"Cashier at l</w:t>
      </w:r>
      <w:r>
        <w:t>ane {lane_id} starts processing.")</w:t>
      </w:r>
      <w:r>
        <w:br/>
        <w:t xml:space="preserve">    for customer in customers:</w:t>
      </w:r>
      <w:r>
        <w:br/>
        <w:t xml:space="preserve">        process_customer(lane_id, customer)</w:t>
      </w:r>
      <w:r>
        <w:br/>
        <w:t xml:space="preserve">    print(f"Cashier at lane {lane_id} has finished processing.")</w:t>
      </w:r>
      <w:r>
        <w:br/>
      </w:r>
    </w:p>
    <w:p w:rsidR="00D15E35" w:rsidRDefault="0003314F">
      <w:r>
        <w:t>Simulates a traditional manned checkout lane processing customers. Similar to th</w:t>
      </w:r>
      <w:r>
        <w:t>e self-checkout function but represents a traditional cashier.</w:t>
      </w:r>
    </w:p>
    <w:p w:rsidR="00D15E35" w:rsidRDefault="0003314F">
      <w:pPr>
        <w:pStyle w:val="Heading3"/>
      </w:pPr>
      <w:r>
        <w:t>process_customer(lane_id, customer)</w:t>
      </w:r>
    </w:p>
    <w:p w:rsidR="00D15E35" w:rsidRDefault="0003314F">
      <w:r>
        <w:t>def process_customer(lane_id, customer):</w:t>
      </w:r>
      <w:r>
        <w:br/>
        <w:t xml:space="preserve">    processing_time = random.uniform(0.5, 2.0)</w:t>
      </w:r>
      <w:r>
        <w:br/>
        <w:t xml:space="preserve">    print(f"Lane {lane_id} processing customer {customer}...")</w:t>
      </w:r>
      <w:r>
        <w:br/>
        <w:t xml:space="preserve">    ti</w:t>
      </w:r>
      <w:r>
        <w:t>me.sleep(processing_time)</w:t>
      </w:r>
      <w:r>
        <w:br/>
      </w:r>
      <w:r>
        <w:lastRenderedPageBreak/>
        <w:t xml:space="preserve">    print(f"Lane {lane_id} finished processing customer {customer}.")</w:t>
      </w:r>
      <w:r>
        <w:br/>
      </w:r>
    </w:p>
    <w:p w:rsidR="00D15E35" w:rsidRDefault="0003314F">
      <w:r>
        <w:t>Simulates the processing of a customer. Generates a random processing time between 0.5 to 2.0 seconds. Pauses execution to simulate the processing duration.</w:t>
      </w:r>
    </w:p>
    <w:p w:rsidR="00D15E35" w:rsidRDefault="0003314F">
      <w:pPr>
        <w:pStyle w:val="Heading2"/>
      </w:pPr>
      <w:r>
        <w:t>Ma</w:t>
      </w:r>
      <w:r>
        <w:t>in Function</w:t>
      </w:r>
    </w:p>
    <w:p w:rsidR="00D15E35" w:rsidRDefault="0003314F">
      <w:pPr>
        <w:pStyle w:val="Heading3"/>
      </w:pPr>
      <w:r>
        <w:t>Main Function Definition</w:t>
      </w:r>
    </w:p>
    <w:p w:rsidR="00D15E35" w:rsidRDefault="0003314F">
      <w:r>
        <w:t>def main():</w:t>
      </w:r>
      <w:r>
        <w:br/>
        <w:t xml:space="preserve">    num_customers = 20  # Total number of customers</w:t>
      </w:r>
      <w:r>
        <w:br/>
        <w:t xml:space="preserve">    num_self_checkout_lanes = 4  # Number of self-checkout lanes</w:t>
      </w:r>
      <w:r>
        <w:br/>
        <w:t xml:space="preserve">    num_traditional_lanes = 3  # Number of traditional checkout lanes</w:t>
      </w:r>
      <w:r>
        <w:br/>
      </w:r>
    </w:p>
    <w:p w:rsidR="00D15E35" w:rsidRDefault="0003314F">
      <w:r>
        <w:t>Initializes the num</w:t>
      </w:r>
      <w:r>
        <w:t>ber of customers, self-checkout lanes, and traditional lanes.</w:t>
      </w:r>
    </w:p>
    <w:p w:rsidR="00D15E35" w:rsidRDefault="0003314F">
      <w:pPr>
        <w:pStyle w:val="Heading3"/>
      </w:pPr>
      <w:r>
        <w:t>Customer Distribution</w:t>
      </w:r>
    </w:p>
    <w:p w:rsidR="00D15E35" w:rsidRDefault="0003314F">
      <w:r>
        <w:t xml:space="preserve">    customers = list(range(1, num_customers + 1))</w:t>
      </w:r>
      <w:r>
        <w:br/>
        <w:t xml:space="preserve">    random.shuffle(customers)</w:t>
      </w:r>
      <w:r>
        <w:br/>
      </w:r>
      <w:r>
        <w:br/>
        <w:t xml:space="preserve">    self_checkout_customers = [customers[i::num_self_checkout_lanes] for i in range(num_sel</w:t>
      </w:r>
      <w:r>
        <w:t>f_checkout_lanes)]</w:t>
      </w:r>
      <w:r>
        <w:br/>
        <w:t xml:space="preserve">    traditional_checkout_customers = [customers[i::num_traditional_lanes] for i in range(num_traditional_lanes)]</w:t>
      </w:r>
      <w:r>
        <w:br/>
      </w:r>
    </w:p>
    <w:p w:rsidR="00D15E35" w:rsidRDefault="0003314F">
      <w:r>
        <w:t>Generates a list of customer IDs and shuffles them to simulate random arrival patterns. Divides customers among self-checko</w:t>
      </w:r>
      <w:r>
        <w:t>ut and traditional lanes using list slicing.</w:t>
      </w:r>
    </w:p>
    <w:p w:rsidR="00D15E35" w:rsidRDefault="0003314F">
      <w:pPr>
        <w:pStyle w:val="Heading3"/>
      </w:pPr>
      <w:r>
        <w:t>Thread Creation and Execution</w:t>
      </w:r>
    </w:p>
    <w:p w:rsidR="00D15E35" w:rsidRDefault="0003314F">
      <w:r>
        <w:t xml:space="preserve">    threads = []</w:t>
      </w:r>
      <w:r>
        <w:br/>
      </w:r>
      <w:r>
        <w:br/>
        <w:t xml:space="preserve">    for i in range(num_self_checkout_lanes):</w:t>
      </w:r>
      <w:r>
        <w:br/>
        <w:t xml:space="preserve">        thread = threading.Thread(target=self_checkout_cashier, args=(i + 1, self_checkout_customers[i]))</w:t>
      </w:r>
      <w:r>
        <w:br/>
        <w:t xml:space="preserve">        thre</w:t>
      </w:r>
      <w:r>
        <w:t>ads.append(thread)</w:t>
      </w:r>
      <w:r>
        <w:br/>
        <w:t xml:space="preserve">        thread.start()</w:t>
      </w:r>
      <w:r>
        <w:br/>
      </w:r>
      <w:r>
        <w:br/>
        <w:t xml:space="preserve">    for i in range(num_traditional_lanes):</w:t>
      </w:r>
      <w:r>
        <w:br/>
        <w:t xml:space="preserve">        thread = threading.Thread(target=traditional_cashier, args=(i + 1, traditional_checkout_customers[i]))</w:t>
      </w:r>
      <w:r>
        <w:br/>
        <w:t xml:space="preserve">        threads.append(thread)</w:t>
      </w:r>
      <w:r>
        <w:br/>
        <w:t xml:space="preserve">        thread.start()</w:t>
      </w:r>
      <w:r>
        <w:br/>
      </w:r>
    </w:p>
    <w:p w:rsidR="00D15E35" w:rsidRDefault="0003314F">
      <w:r>
        <w:lastRenderedPageBreak/>
        <w:t>Crea</w:t>
      </w:r>
      <w:r>
        <w:t>tes and starts threads for each lane, passing the lane ID and assigned customers as arguments.</w:t>
      </w:r>
    </w:p>
    <w:p w:rsidR="00D15E35" w:rsidRDefault="0003314F">
      <w:pPr>
        <w:pStyle w:val="Heading3"/>
      </w:pPr>
      <w:r>
        <w:t>Thread Synchronization</w:t>
      </w:r>
    </w:p>
    <w:p w:rsidR="00D15E35" w:rsidRDefault="0003314F">
      <w:r>
        <w:t xml:space="preserve">    for thread in threads:</w:t>
      </w:r>
      <w:r>
        <w:br/>
        <w:t xml:space="preserve">        thread.join()</w:t>
      </w:r>
      <w:r>
        <w:br/>
      </w:r>
      <w:r>
        <w:br/>
        <w:t xml:space="preserve">    print("All customers have been processed.")</w:t>
      </w:r>
      <w:r>
        <w:br/>
      </w:r>
    </w:p>
    <w:p w:rsidR="00D15E35" w:rsidRDefault="0003314F">
      <w:r>
        <w:t>Waits for all threads to finish using t</w:t>
      </w:r>
      <w:r>
        <w:t>he `join()` method, ensuring the main program waits for thread completion.</w:t>
      </w:r>
    </w:p>
    <w:p w:rsidR="00D15E35" w:rsidRDefault="0003314F">
      <w:pPr>
        <w:pStyle w:val="Heading3"/>
      </w:pPr>
      <w:r>
        <w:t>Execution Control</w:t>
      </w:r>
    </w:p>
    <w:p w:rsidR="00D15E35" w:rsidRDefault="0003314F">
      <w:r>
        <w:t>if __name__ == "__main__":</w:t>
      </w:r>
      <w:r>
        <w:br/>
        <w:t xml:space="preserve">    main()</w:t>
      </w:r>
      <w:r>
        <w:br/>
      </w:r>
    </w:p>
    <w:p w:rsidR="00D15E35" w:rsidRDefault="0003314F">
      <w:r>
        <w:t>Ensures the main function runs only when the script is executed directly.</w:t>
      </w:r>
    </w:p>
    <w:sectPr w:rsidR="00D15E35" w:rsidSect="00F7367F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14F" w:rsidRDefault="0003314F" w:rsidP="00660B32">
      <w:pPr>
        <w:spacing w:after="0" w:line="240" w:lineRule="auto"/>
      </w:pPr>
      <w:r>
        <w:separator/>
      </w:r>
    </w:p>
  </w:endnote>
  <w:endnote w:type="continuationSeparator" w:id="0">
    <w:p w:rsidR="0003314F" w:rsidRDefault="0003314F" w:rsidP="0066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14F" w:rsidRDefault="0003314F" w:rsidP="00660B32">
      <w:pPr>
        <w:spacing w:after="0" w:line="240" w:lineRule="auto"/>
      </w:pPr>
      <w:r>
        <w:separator/>
      </w:r>
    </w:p>
  </w:footnote>
  <w:footnote w:type="continuationSeparator" w:id="0">
    <w:p w:rsidR="0003314F" w:rsidRDefault="0003314F" w:rsidP="00660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314F"/>
    <w:rsid w:val="00034616"/>
    <w:rsid w:val="0006063C"/>
    <w:rsid w:val="0015074B"/>
    <w:rsid w:val="00202269"/>
    <w:rsid w:val="0029639D"/>
    <w:rsid w:val="00326F90"/>
    <w:rsid w:val="00510977"/>
    <w:rsid w:val="00592A70"/>
    <w:rsid w:val="005C2214"/>
    <w:rsid w:val="00660B32"/>
    <w:rsid w:val="00AA1D8D"/>
    <w:rsid w:val="00B47730"/>
    <w:rsid w:val="00CB0664"/>
    <w:rsid w:val="00D15E35"/>
    <w:rsid w:val="00F736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FB9ABD"/>
  <w14:defaultImageDpi w14:val="300"/>
  <w15:docId w15:val="{5B93DAD1-89E8-4AC3-AAF0-7C1DDD68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10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69B93C-3DBF-4F5E-A21C-8055252A3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 Computing</dc:title>
  <dc:subject/>
  <dc:creator>python-docx</dc:creator>
  <cp:keywords/>
  <dc:description>generated by python-docx</dc:description>
  <cp:lastModifiedBy>dell</cp:lastModifiedBy>
  <cp:revision>2</cp:revision>
  <dcterms:created xsi:type="dcterms:W3CDTF">2024-06-13T15:43:00Z</dcterms:created>
  <dcterms:modified xsi:type="dcterms:W3CDTF">2024-06-13T15:43:00Z</dcterms:modified>
  <cp:category/>
</cp:coreProperties>
</file>